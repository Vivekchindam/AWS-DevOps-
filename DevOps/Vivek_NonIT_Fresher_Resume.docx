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DCAA4" w14:textId="77777777" w:rsidR="00510FE0" w:rsidRPr="002B7974" w:rsidRDefault="00000000" w:rsidP="002B7974">
      <w:pPr>
        <w:pStyle w:val="Title"/>
        <w:jc w:val="center"/>
        <w:rPr>
          <w:b/>
          <w:bCs/>
        </w:rPr>
      </w:pPr>
      <w:r w:rsidRPr="002B7974">
        <w:rPr>
          <w:b/>
          <w:bCs/>
        </w:rPr>
        <w:t>CHINDAM VIVEK</w:t>
      </w:r>
    </w:p>
    <w:p w14:paraId="4603BC76" w14:textId="77777777" w:rsidR="00510FE0" w:rsidRDefault="00000000" w:rsidP="002B7974">
      <w:pPr>
        <w:spacing w:line="240" w:lineRule="auto"/>
      </w:pPr>
      <w:r>
        <w:t>📞 9737263377</w:t>
      </w:r>
    </w:p>
    <w:p w14:paraId="1861CE44" w14:textId="77777777" w:rsidR="00510FE0" w:rsidRDefault="00000000" w:rsidP="002B7974">
      <w:pPr>
        <w:spacing w:line="240" w:lineRule="auto"/>
      </w:pPr>
      <w:r>
        <w:t>✉️ vivekchindam21@gmail.com</w:t>
      </w:r>
    </w:p>
    <w:p w14:paraId="7B32C08B" w14:textId="77777777" w:rsidR="00510FE0" w:rsidRDefault="00000000" w:rsidP="002B7974">
      <w:pPr>
        <w:spacing w:line="240" w:lineRule="auto"/>
      </w:pPr>
      <w:r>
        <w:t>🌐 www.linkedin.com/in/vivek-chindam-a6b6272a7</w:t>
      </w:r>
    </w:p>
    <w:p w14:paraId="65119D63" w14:textId="69EA53AD" w:rsidR="00510FE0" w:rsidRDefault="00000000" w:rsidP="002B7974">
      <w:pPr>
        <w:spacing w:line="240" w:lineRule="auto"/>
      </w:pPr>
      <w:r>
        <w:t xml:space="preserve">📍 </w:t>
      </w:r>
      <w:r w:rsidR="005863AB">
        <w:t>Hyderabad</w:t>
      </w:r>
      <w:r>
        <w:t>, Telangana</w:t>
      </w:r>
    </w:p>
    <w:p w14:paraId="6FCFD9C5" w14:textId="77777777" w:rsidR="00510FE0" w:rsidRDefault="00510FE0" w:rsidP="002B7974">
      <w:pPr>
        <w:spacing w:line="240" w:lineRule="auto"/>
      </w:pPr>
    </w:p>
    <w:p w14:paraId="13E24F9C" w14:textId="77777777" w:rsidR="00510FE0" w:rsidRDefault="00000000" w:rsidP="002B7974">
      <w:pPr>
        <w:pStyle w:val="Heading1"/>
        <w:spacing w:line="240" w:lineRule="auto"/>
      </w:pPr>
      <w:r>
        <w:t>Career Objective</w:t>
      </w:r>
    </w:p>
    <w:p w14:paraId="6C14BCA8" w14:textId="77777777" w:rsidR="00510FE0" w:rsidRDefault="00000000" w:rsidP="002B7974">
      <w:pPr>
        <w:spacing w:line="240" w:lineRule="auto"/>
        <w:jc w:val="both"/>
      </w:pPr>
      <w:r>
        <w:t>A motivated and enthusiastic engineering graduate seeking an entry-level opportunity in a reputed organization where I can apply my communication, analytical, and problem-solving skills in a non-technical role such as Service Desk, Customer Support, or Operations. I am eager to learn, adaptable, and ready to contribute positively to team success.</w:t>
      </w:r>
    </w:p>
    <w:p w14:paraId="72966094" w14:textId="77777777" w:rsidR="00510FE0" w:rsidRDefault="00000000" w:rsidP="002B7974">
      <w:pPr>
        <w:pStyle w:val="Heading1"/>
        <w:spacing w:line="240" w:lineRule="auto"/>
      </w:pPr>
      <w:r>
        <w:t>Education</w:t>
      </w:r>
    </w:p>
    <w:p w14:paraId="0E040F2C" w14:textId="5629488B" w:rsidR="00510FE0" w:rsidRDefault="00000000" w:rsidP="002B7974">
      <w:pPr>
        <w:spacing w:line="240" w:lineRule="auto"/>
      </w:pPr>
      <w:proofErr w:type="gramStart"/>
      <w:r>
        <w:t>B.Tech</w:t>
      </w:r>
      <w:proofErr w:type="gramEnd"/>
      <w:r>
        <w:t xml:space="preserve"> – Computer Science Engineering</w:t>
      </w:r>
      <w:r>
        <w:br/>
        <w:t>Vaagdevi Engineering College, Warangal</w:t>
      </w:r>
      <w:r>
        <w:br/>
        <w:t xml:space="preserve">CGPA: </w:t>
      </w:r>
      <w:r w:rsidR="005863AB">
        <w:t>6.5</w:t>
      </w:r>
      <w:r>
        <w:br/>
        <w:t>Relevant Coursework: Communication Skills, Operating Systems, Basic Networking, Problem Solving, Data Analysis</w:t>
      </w:r>
    </w:p>
    <w:p w14:paraId="4CC6B2C5" w14:textId="77777777" w:rsidR="00510FE0" w:rsidRDefault="00000000" w:rsidP="002B7974">
      <w:pPr>
        <w:pStyle w:val="Heading1"/>
        <w:spacing w:line="240" w:lineRule="auto"/>
      </w:pPr>
      <w:r>
        <w:t>Skills</w:t>
      </w:r>
    </w:p>
    <w:p w14:paraId="239DD2DD" w14:textId="259EA278" w:rsidR="008724BF" w:rsidRPr="008724BF" w:rsidRDefault="00000000" w:rsidP="008724BF">
      <w:pPr>
        <w:spacing w:line="240" w:lineRule="auto"/>
      </w:pPr>
      <w:r>
        <w:t>- Excellent verbal and written communication</w:t>
      </w:r>
      <w:r>
        <w:br/>
        <w:t>- Problem-solving and analytical thinking</w:t>
      </w:r>
      <w:r>
        <w:br/>
        <w:t>- Basic understanding of computer systems and networks</w:t>
      </w:r>
      <w:r>
        <w:br/>
      </w:r>
      <w:r w:rsidR="008724BF">
        <w:t xml:space="preserve">- </w:t>
      </w:r>
      <w:r w:rsidR="008724BF" w:rsidRPr="008724BF">
        <w:t>Good knowledge of Linux Server Installation process &amp; command line.</w:t>
      </w:r>
    </w:p>
    <w:p w14:paraId="7DC51AB6" w14:textId="3D3AD94F" w:rsidR="00510FE0" w:rsidRDefault="008724BF" w:rsidP="008724BF">
      <w:pPr>
        <w:spacing w:line="240" w:lineRule="auto"/>
      </w:pPr>
      <w:r>
        <w:t xml:space="preserve">- </w:t>
      </w:r>
      <w:r w:rsidRPr="008724BF">
        <w:t>Good knowledge of relational databases like My SQL</w:t>
      </w:r>
      <w:r>
        <w:br/>
        <w:t>- Tools: MS Office (Word, Excel, PowerPoint), Email, Google Workspace</w:t>
      </w:r>
      <w:r>
        <w:br/>
        <w:t>- Languages Known: English, Telugu, Hindi</w:t>
      </w:r>
    </w:p>
    <w:p w14:paraId="54F6E957" w14:textId="77777777" w:rsidR="00510FE0" w:rsidRDefault="00000000" w:rsidP="002B7974">
      <w:pPr>
        <w:pStyle w:val="Heading1"/>
        <w:spacing w:line="240" w:lineRule="auto"/>
      </w:pPr>
      <w:r>
        <w:t>Projects</w:t>
      </w:r>
    </w:p>
    <w:p w14:paraId="1F6294BC" w14:textId="77777777" w:rsidR="00510FE0" w:rsidRDefault="00000000" w:rsidP="002B7974">
      <w:pPr>
        <w:spacing w:line="240" w:lineRule="auto"/>
      </w:pPr>
      <w:r>
        <w:t>Railway Worker Detection System – Final Year Project</w:t>
      </w:r>
      <w:r>
        <w:br/>
        <w:t>Used basic object detection with a team to support railway safety. Helped in documentation, testing, and presenting the results clearly.</w:t>
      </w:r>
    </w:p>
    <w:p w14:paraId="23F0B9E1" w14:textId="77777777" w:rsidR="00510FE0" w:rsidRDefault="00000000" w:rsidP="002B7974">
      <w:pPr>
        <w:spacing w:line="240" w:lineRule="auto"/>
      </w:pPr>
      <w:r>
        <w:t>Airline Satisfaction Analysis – Mini Project</w:t>
      </w:r>
      <w:r>
        <w:br/>
        <w:t>Worked on analyzing survey data using tools like Excel and Python (basic level), and created charts to support findings.</w:t>
      </w:r>
    </w:p>
    <w:p w14:paraId="6517AE73" w14:textId="77777777" w:rsidR="00510FE0" w:rsidRDefault="00000000" w:rsidP="002B7974">
      <w:pPr>
        <w:pStyle w:val="Heading1"/>
        <w:spacing w:line="240" w:lineRule="auto"/>
      </w:pPr>
      <w:r>
        <w:lastRenderedPageBreak/>
        <w:t>Workshops &amp; Activities</w:t>
      </w:r>
    </w:p>
    <w:p w14:paraId="588C5714" w14:textId="77777777" w:rsidR="00510FE0" w:rsidRDefault="00000000" w:rsidP="002B7974">
      <w:pPr>
        <w:spacing w:line="240" w:lineRule="auto"/>
      </w:pPr>
      <w:r>
        <w:t>- Attended workshop on “Effective Communication &amp; Group Discussion”</w:t>
      </w:r>
      <w:r>
        <w:br/>
        <w:t>- Participated in technical paper presentations in college events</w:t>
      </w:r>
      <w:r>
        <w:br/>
        <w:t>- Event volunteer in annual college fest</w:t>
      </w:r>
      <w:r>
        <w:br/>
        <w:t>- Active participant in college-level soft skill training</w:t>
      </w:r>
    </w:p>
    <w:p w14:paraId="1AF58A49" w14:textId="77777777" w:rsidR="00510FE0" w:rsidRDefault="00000000" w:rsidP="002B7974">
      <w:pPr>
        <w:pStyle w:val="Heading1"/>
        <w:spacing w:line="240" w:lineRule="auto"/>
      </w:pPr>
      <w:r>
        <w:t>Personal Strengths</w:t>
      </w:r>
    </w:p>
    <w:p w14:paraId="58C6DB33" w14:textId="77777777" w:rsidR="00510FE0" w:rsidRDefault="00000000" w:rsidP="002B7974">
      <w:pPr>
        <w:spacing w:line="240" w:lineRule="auto"/>
      </w:pPr>
      <w:r>
        <w:t>- Quick learner and adaptable</w:t>
      </w:r>
      <w:r>
        <w:br/>
        <w:t>- Confident and polite in communication</w:t>
      </w:r>
      <w:r>
        <w:br/>
        <w:t>- Calm under pressure</w:t>
      </w:r>
      <w:r>
        <w:br/>
        <w:t>- Team player with a positive attitude</w:t>
      </w:r>
    </w:p>
    <w:p w14:paraId="19BECD2A" w14:textId="77777777" w:rsidR="002B7974" w:rsidRDefault="002B7974" w:rsidP="002B7974">
      <w:pPr>
        <w:spacing w:line="240" w:lineRule="auto"/>
      </w:pPr>
    </w:p>
    <w:p w14:paraId="48DFFC00" w14:textId="77777777" w:rsidR="002B7974" w:rsidRDefault="002B7974" w:rsidP="002B7974">
      <w:pPr>
        <w:spacing w:line="240" w:lineRule="auto"/>
      </w:pPr>
    </w:p>
    <w:p w14:paraId="6E7B4BD9" w14:textId="77777777" w:rsidR="002B7974" w:rsidRDefault="002B7974" w:rsidP="002B7974">
      <w:pPr>
        <w:spacing w:line="240" w:lineRule="auto"/>
      </w:pPr>
    </w:p>
    <w:p w14:paraId="71B9D61B" w14:textId="77777777" w:rsidR="002B7974" w:rsidRDefault="002B7974" w:rsidP="002B7974">
      <w:pPr>
        <w:spacing w:line="240" w:lineRule="auto"/>
      </w:pPr>
    </w:p>
    <w:p w14:paraId="1F890B4A" w14:textId="77777777" w:rsidR="002B7974" w:rsidRDefault="002B7974" w:rsidP="002B7974">
      <w:pPr>
        <w:spacing w:line="240" w:lineRule="auto"/>
      </w:pPr>
    </w:p>
    <w:p w14:paraId="23C09A11" w14:textId="77777777" w:rsidR="002B7974" w:rsidRDefault="002B7974" w:rsidP="002B7974">
      <w:pPr>
        <w:spacing w:line="240" w:lineRule="auto"/>
      </w:pPr>
    </w:p>
    <w:p w14:paraId="5E44F635" w14:textId="77777777" w:rsidR="002B7974" w:rsidRDefault="002B7974" w:rsidP="002B7974">
      <w:pPr>
        <w:spacing w:line="240" w:lineRule="auto"/>
      </w:pPr>
    </w:p>
    <w:p w14:paraId="01ED5397" w14:textId="77777777" w:rsidR="002B7974" w:rsidRDefault="002B7974" w:rsidP="002B7974">
      <w:pPr>
        <w:spacing w:line="240" w:lineRule="auto"/>
      </w:pPr>
    </w:p>
    <w:p w14:paraId="5FD414B5" w14:textId="77777777" w:rsidR="00510FE0" w:rsidRDefault="00000000" w:rsidP="002B7974">
      <w:pPr>
        <w:pStyle w:val="Heading1"/>
        <w:spacing w:line="240" w:lineRule="auto"/>
      </w:pPr>
      <w:r>
        <w:t>Declaration</w:t>
      </w:r>
    </w:p>
    <w:p w14:paraId="662B5425" w14:textId="77777777" w:rsidR="00510FE0" w:rsidRDefault="00000000" w:rsidP="002B7974">
      <w:pPr>
        <w:spacing w:line="240" w:lineRule="auto"/>
      </w:pPr>
      <w:r>
        <w:t>I hereby declare that the above information is true to the best of my knowledge.</w:t>
      </w:r>
      <w:r>
        <w:br/>
      </w:r>
      <w:r>
        <w:br/>
        <w:t>Date:</w:t>
      </w:r>
      <w:r>
        <w:br/>
        <w:t>Place: Warangal</w:t>
      </w:r>
      <w:r>
        <w:br/>
        <w:t>Signature: Vivek Chindam</w:t>
      </w:r>
    </w:p>
    <w:sectPr w:rsidR="00510F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302FC1"/>
    <w:multiLevelType w:val="multilevel"/>
    <w:tmpl w:val="70BA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B7661"/>
    <w:multiLevelType w:val="multilevel"/>
    <w:tmpl w:val="B8A2D6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45769069">
    <w:abstractNumId w:val="8"/>
  </w:num>
  <w:num w:numId="2" w16cid:durableId="953366257">
    <w:abstractNumId w:val="6"/>
  </w:num>
  <w:num w:numId="3" w16cid:durableId="1074429466">
    <w:abstractNumId w:val="5"/>
  </w:num>
  <w:num w:numId="4" w16cid:durableId="1511481402">
    <w:abstractNumId w:val="4"/>
  </w:num>
  <w:num w:numId="5" w16cid:durableId="2021855747">
    <w:abstractNumId w:val="7"/>
  </w:num>
  <w:num w:numId="6" w16cid:durableId="1910454246">
    <w:abstractNumId w:val="3"/>
  </w:num>
  <w:num w:numId="7" w16cid:durableId="1180197731">
    <w:abstractNumId w:val="2"/>
  </w:num>
  <w:num w:numId="8" w16cid:durableId="948702437">
    <w:abstractNumId w:val="1"/>
  </w:num>
  <w:num w:numId="9" w16cid:durableId="1681278579">
    <w:abstractNumId w:val="0"/>
  </w:num>
  <w:num w:numId="10" w16cid:durableId="1954315963">
    <w:abstractNumId w:val="9"/>
  </w:num>
  <w:num w:numId="11" w16cid:durableId="1258952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86A"/>
    <w:rsid w:val="00127A3E"/>
    <w:rsid w:val="0015074B"/>
    <w:rsid w:val="0029639D"/>
    <w:rsid w:val="002B7974"/>
    <w:rsid w:val="00326F90"/>
    <w:rsid w:val="00510FE0"/>
    <w:rsid w:val="005863AB"/>
    <w:rsid w:val="008724BF"/>
    <w:rsid w:val="00AA1D8D"/>
    <w:rsid w:val="00B47730"/>
    <w:rsid w:val="00CB0664"/>
    <w:rsid w:val="00EB19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6F9DB"/>
  <w14:defaultImageDpi w14:val="300"/>
  <w15:docId w15:val="{FDAAA4DC-713E-40B1-8D80-8CB73633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Chindam</cp:lastModifiedBy>
  <cp:revision>7</cp:revision>
  <cp:lastPrinted>2025-08-06T01:49:00Z</cp:lastPrinted>
  <dcterms:created xsi:type="dcterms:W3CDTF">2013-12-23T23:15:00Z</dcterms:created>
  <dcterms:modified xsi:type="dcterms:W3CDTF">2025-08-06T01:50:00Z</dcterms:modified>
  <cp:category/>
</cp:coreProperties>
</file>